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LAPORAN KEGIATAN</w:t>
      </w:r>
    </w:p>
    <w:p>
      <w:r>
        <w:t>Nama Kegiatan: {{nama_kegiatan}}</w:t>
      </w:r>
    </w:p>
    <w:p>
      <w:r>
        <w:t>Lokasi: {{lokasi}}</w:t>
      </w:r>
    </w:p>
    <w:p>
      <w:r>
        <w:t>Tanggal: {{tanggal}}</w:t>
      </w:r>
    </w:p>
    <w:p>
      <w:r>
        <w:t>Bukti Kegiatan:</w:t>
      </w:r>
    </w:p>
    <w:p>
      <w:r>
        <w:t>{{gambar}}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